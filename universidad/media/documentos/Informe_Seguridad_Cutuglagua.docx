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17AB" w14:textId="2462309A" w:rsidR="002F123C" w:rsidRPr="002F123C" w:rsidRDefault="002F123C" w:rsidP="002F123C">
      <w:pPr>
        <w:pStyle w:val="Ttulo"/>
        <w:jc w:val="center"/>
        <w:rPr>
          <w:b/>
          <w:bCs/>
        </w:rPr>
      </w:pPr>
      <w:r w:rsidRPr="002F123C">
        <w:rPr>
          <w:b/>
          <w:bCs/>
        </w:rPr>
        <w:t xml:space="preserve">INFORME DE ANÁLISIS DE SEGURIDAD </w:t>
      </w:r>
    </w:p>
    <w:p w14:paraId="0A3FCDEC" w14:textId="1CB988BE" w:rsidR="002F123C" w:rsidRPr="002F123C" w:rsidRDefault="002F123C" w:rsidP="002F123C">
      <w:pPr>
        <w:rPr>
          <w:b/>
          <w:bCs/>
        </w:rPr>
      </w:pPr>
      <w:proofErr w:type="spellStart"/>
      <w:r w:rsidRPr="002F123C">
        <w:rPr>
          <w:b/>
          <w:bCs/>
        </w:rPr>
        <w:t>Estudiante</w:t>
      </w:r>
      <w:proofErr w:type="spellEnd"/>
      <w:r w:rsidRPr="002F123C">
        <w:rPr>
          <w:b/>
          <w:bCs/>
        </w:rPr>
        <w:t xml:space="preserve">: </w:t>
      </w:r>
      <w:r>
        <w:rPr>
          <w:b/>
          <w:bCs/>
        </w:rPr>
        <w:t>Jonathan Agustin Alay Muñoz</w:t>
      </w:r>
    </w:p>
    <w:p w14:paraId="4CCB7F32" w14:textId="77777777" w:rsidR="002F123C" w:rsidRPr="002F123C" w:rsidRDefault="002F123C" w:rsidP="002F123C">
      <w:pPr>
        <w:rPr>
          <w:b/>
          <w:bCs/>
        </w:rPr>
      </w:pPr>
      <w:proofErr w:type="spellStart"/>
      <w:r w:rsidRPr="002F123C">
        <w:rPr>
          <w:b/>
          <w:bCs/>
        </w:rPr>
        <w:t>Asignatura</w:t>
      </w:r>
      <w:proofErr w:type="spellEnd"/>
      <w:r w:rsidRPr="002F123C">
        <w:rPr>
          <w:b/>
          <w:bCs/>
        </w:rPr>
        <w:t xml:space="preserve">: Control y </w:t>
      </w:r>
      <w:proofErr w:type="spellStart"/>
      <w:r w:rsidRPr="002F123C">
        <w:rPr>
          <w:b/>
          <w:bCs/>
        </w:rPr>
        <w:t>Auditoría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Informática</w:t>
      </w:r>
      <w:proofErr w:type="spellEnd"/>
    </w:p>
    <w:p w14:paraId="35DB7E4D" w14:textId="54416F86" w:rsidR="002F123C" w:rsidRPr="002F123C" w:rsidRDefault="002F123C" w:rsidP="002F123C">
      <w:pPr>
        <w:rPr>
          <w:b/>
          <w:bCs/>
        </w:rPr>
      </w:pPr>
      <w:proofErr w:type="spellStart"/>
      <w:r w:rsidRPr="002F123C">
        <w:rPr>
          <w:b/>
          <w:bCs/>
        </w:rPr>
        <w:t>Docente</w:t>
      </w:r>
      <w:proofErr w:type="spellEnd"/>
      <w:r w:rsidRPr="002F123C">
        <w:rPr>
          <w:b/>
          <w:bCs/>
        </w:rPr>
        <w:t xml:space="preserve">: </w:t>
      </w:r>
      <w:r>
        <w:rPr>
          <w:b/>
          <w:bCs/>
        </w:rPr>
        <w:t xml:space="preserve">Ing. </w:t>
      </w:r>
      <w:proofErr w:type="spellStart"/>
      <w:r>
        <w:rPr>
          <w:b/>
          <w:bCs/>
        </w:rPr>
        <w:t>Jorgue</w:t>
      </w:r>
      <w:proofErr w:type="spellEnd"/>
      <w:r>
        <w:rPr>
          <w:b/>
          <w:bCs/>
        </w:rPr>
        <w:t xml:space="preserve"> Rubio</w:t>
      </w:r>
    </w:p>
    <w:p w14:paraId="40892158" w14:textId="1670F1FC" w:rsidR="002F123C" w:rsidRPr="002F123C" w:rsidRDefault="002F123C" w:rsidP="002F123C">
      <w:pPr>
        <w:rPr>
          <w:b/>
          <w:bCs/>
        </w:rPr>
      </w:pPr>
      <w:proofErr w:type="spellStart"/>
      <w:r w:rsidRPr="002F123C">
        <w:rPr>
          <w:b/>
          <w:bCs/>
        </w:rPr>
        <w:t>Fecha</w:t>
      </w:r>
      <w:proofErr w:type="spellEnd"/>
      <w:r w:rsidRPr="002F123C">
        <w:rPr>
          <w:b/>
          <w:bCs/>
        </w:rPr>
        <w:t xml:space="preserve">: </w:t>
      </w:r>
      <w:r>
        <w:rPr>
          <w:b/>
          <w:bCs/>
        </w:rPr>
        <w:t>20/05/2025</w:t>
      </w:r>
    </w:p>
    <w:p w14:paraId="67D110D9" w14:textId="77777777" w:rsidR="002F123C" w:rsidRPr="002F123C" w:rsidRDefault="002F123C" w:rsidP="002F123C">
      <w:pPr>
        <w:rPr>
          <w:b/>
          <w:bCs/>
        </w:rPr>
      </w:pPr>
      <w:r w:rsidRPr="002F123C">
        <w:rPr>
          <w:b/>
          <w:bCs/>
        </w:rPr>
        <w:t xml:space="preserve">Sitio </w:t>
      </w:r>
      <w:proofErr w:type="spellStart"/>
      <w:r w:rsidRPr="002F123C">
        <w:rPr>
          <w:b/>
          <w:bCs/>
        </w:rPr>
        <w:t>Analizado</w:t>
      </w:r>
      <w:proofErr w:type="spellEnd"/>
      <w:r w:rsidRPr="002F123C">
        <w:rPr>
          <w:b/>
          <w:bCs/>
        </w:rPr>
        <w:t>: https://cutuglagua.gob.ec</w:t>
      </w:r>
    </w:p>
    <w:p w14:paraId="5A80338A" w14:textId="77777777" w:rsidR="002F123C" w:rsidRPr="002F123C" w:rsidRDefault="002F123C" w:rsidP="002F123C">
      <w:pPr>
        <w:pStyle w:val="Ttulo1"/>
      </w:pPr>
      <w:r w:rsidRPr="002F123C">
        <w:t>1. OBJETIVO</w:t>
      </w:r>
    </w:p>
    <w:p w14:paraId="034625C1" w14:textId="77777777" w:rsidR="002F123C" w:rsidRPr="002F123C" w:rsidRDefault="002F123C" w:rsidP="002F123C">
      <w:pPr>
        <w:rPr>
          <w:b/>
          <w:bCs/>
        </w:rPr>
      </w:pPr>
      <w:proofErr w:type="spellStart"/>
      <w:r w:rsidRPr="002F123C">
        <w:rPr>
          <w:b/>
          <w:bCs/>
        </w:rPr>
        <w:t>Evaluar</w:t>
      </w:r>
      <w:proofErr w:type="spellEnd"/>
      <w:r w:rsidRPr="002F123C">
        <w:rPr>
          <w:b/>
          <w:bCs/>
        </w:rPr>
        <w:t xml:space="preserve"> de forma </w:t>
      </w:r>
      <w:proofErr w:type="spellStart"/>
      <w:r w:rsidRPr="002F123C">
        <w:rPr>
          <w:b/>
          <w:bCs/>
        </w:rPr>
        <w:t>ética</w:t>
      </w:r>
      <w:proofErr w:type="spellEnd"/>
      <w:r w:rsidRPr="002F123C">
        <w:rPr>
          <w:b/>
          <w:bCs/>
        </w:rPr>
        <w:t xml:space="preserve"> y </w:t>
      </w:r>
      <w:proofErr w:type="spellStart"/>
      <w:r w:rsidRPr="002F123C">
        <w:rPr>
          <w:b/>
          <w:bCs/>
        </w:rPr>
        <w:t>pasiva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el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nivel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seguridad</w:t>
      </w:r>
      <w:proofErr w:type="spellEnd"/>
      <w:r w:rsidRPr="002F123C">
        <w:rPr>
          <w:b/>
          <w:bCs/>
        </w:rPr>
        <w:t xml:space="preserve"> visible del portal web </w:t>
      </w:r>
      <w:proofErr w:type="spellStart"/>
      <w:r w:rsidRPr="002F123C">
        <w:rPr>
          <w:b/>
          <w:bCs/>
        </w:rPr>
        <w:t>institucional</w:t>
      </w:r>
      <w:proofErr w:type="spellEnd"/>
      <w:r w:rsidRPr="002F123C">
        <w:rPr>
          <w:b/>
          <w:bCs/>
        </w:rPr>
        <w:t xml:space="preserve"> del GAD Municipal de </w:t>
      </w:r>
      <w:proofErr w:type="spellStart"/>
      <w:r w:rsidRPr="002F123C">
        <w:rPr>
          <w:b/>
          <w:bCs/>
        </w:rPr>
        <w:t>Cutuglagua</w:t>
      </w:r>
      <w:proofErr w:type="spellEnd"/>
      <w:r w:rsidRPr="002F123C">
        <w:rPr>
          <w:b/>
          <w:bCs/>
        </w:rPr>
        <w:t xml:space="preserve">, </w:t>
      </w:r>
      <w:proofErr w:type="spellStart"/>
      <w:r w:rsidRPr="002F123C">
        <w:rPr>
          <w:b/>
          <w:bCs/>
        </w:rPr>
        <w:t>utilizando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herramientas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libres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disponibles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en</w:t>
      </w:r>
      <w:proofErr w:type="spellEnd"/>
      <w:r w:rsidRPr="002F123C">
        <w:rPr>
          <w:b/>
          <w:bCs/>
        </w:rPr>
        <w:t xml:space="preserve"> Kali Linux, sin </w:t>
      </w:r>
      <w:proofErr w:type="spellStart"/>
      <w:r w:rsidRPr="002F123C">
        <w:rPr>
          <w:b/>
          <w:bCs/>
        </w:rPr>
        <w:t>realizar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pruebas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intrusivas</w:t>
      </w:r>
      <w:proofErr w:type="spellEnd"/>
      <w:r w:rsidRPr="002F123C">
        <w:rPr>
          <w:b/>
          <w:bCs/>
        </w:rPr>
        <w:t xml:space="preserve"> o </w:t>
      </w:r>
      <w:proofErr w:type="spellStart"/>
      <w:r w:rsidRPr="002F123C">
        <w:rPr>
          <w:b/>
          <w:bCs/>
        </w:rPr>
        <w:t>ilegales</w:t>
      </w:r>
      <w:proofErr w:type="spellEnd"/>
      <w:r w:rsidRPr="002F123C">
        <w:rPr>
          <w:b/>
          <w:bCs/>
        </w:rPr>
        <w:t>.</w:t>
      </w:r>
    </w:p>
    <w:p w14:paraId="352310D1" w14:textId="77777777" w:rsidR="002F123C" w:rsidRPr="002F123C" w:rsidRDefault="002F123C" w:rsidP="002F123C">
      <w:pPr>
        <w:pStyle w:val="Ttulo1"/>
      </w:pPr>
      <w:r w:rsidRPr="002F123C">
        <w:t>2. HERRAMIENTAS UTILIZADAS</w:t>
      </w:r>
    </w:p>
    <w:p w14:paraId="1D48E225" w14:textId="77777777" w:rsidR="002F123C" w:rsidRPr="002F123C" w:rsidRDefault="002F123C" w:rsidP="002F123C">
      <w:pPr>
        <w:rPr>
          <w:b/>
          <w:bCs/>
        </w:rPr>
      </w:pPr>
      <w:r w:rsidRPr="002F123C">
        <w:rPr>
          <w:b/>
          <w:bCs/>
        </w:rPr>
        <w:t xml:space="preserve">- </w:t>
      </w:r>
      <w:proofErr w:type="spellStart"/>
      <w:r w:rsidRPr="002F123C">
        <w:rPr>
          <w:b/>
          <w:bCs/>
        </w:rPr>
        <w:t>Wappalyzer</w:t>
      </w:r>
      <w:proofErr w:type="spellEnd"/>
      <w:r w:rsidRPr="002F123C">
        <w:rPr>
          <w:b/>
          <w:bCs/>
        </w:rPr>
        <w:t xml:space="preserve"> / </w:t>
      </w:r>
      <w:proofErr w:type="spellStart"/>
      <w:r w:rsidRPr="002F123C">
        <w:rPr>
          <w:b/>
          <w:bCs/>
        </w:rPr>
        <w:t>BuiltWith</w:t>
      </w:r>
      <w:proofErr w:type="spellEnd"/>
      <w:r w:rsidRPr="002F123C">
        <w:rPr>
          <w:b/>
          <w:bCs/>
        </w:rPr>
        <w:t xml:space="preserve">: </w:t>
      </w:r>
      <w:proofErr w:type="spellStart"/>
      <w:r w:rsidRPr="002F123C">
        <w:rPr>
          <w:b/>
          <w:bCs/>
        </w:rPr>
        <w:t>Identificación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tecnologías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  <w:t xml:space="preserve">- SSL Labs (Qualys): </w:t>
      </w:r>
      <w:proofErr w:type="spellStart"/>
      <w:r w:rsidRPr="002F123C">
        <w:rPr>
          <w:b/>
          <w:bCs/>
        </w:rPr>
        <w:t>Evaluación</w:t>
      </w:r>
      <w:proofErr w:type="spellEnd"/>
      <w:r w:rsidRPr="002F123C">
        <w:rPr>
          <w:b/>
          <w:bCs/>
        </w:rPr>
        <w:t xml:space="preserve"> del </w:t>
      </w:r>
      <w:proofErr w:type="spellStart"/>
      <w:r w:rsidRPr="002F123C">
        <w:rPr>
          <w:b/>
          <w:bCs/>
        </w:rPr>
        <w:t>certificado</w:t>
      </w:r>
      <w:proofErr w:type="spellEnd"/>
      <w:r w:rsidRPr="002F123C">
        <w:rPr>
          <w:b/>
          <w:bCs/>
        </w:rPr>
        <w:t xml:space="preserve"> SSL/TLS.</w:t>
      </w:r>
      <w:r w:rsidRPr="002F123C">
        <w:rPr>
          <w:b/>
          <w:bCs/>
        </w:rPr>
        <w:br/>
        <w:t xml:space="preserve">- SecurityHeaders.com: </w:t>
      </w:r>
      <w:proofErr w:type="spellStart"/>
      <w:r w:rsidRPr="002F123C">
        <w:rPr>
          <w:b/>
          <w:bCs/>
        </w:rPr>
        <w:t>Verificación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encabezados</w:t>
      </w:r>
      <w:proofErr w:type="spellEnd"/>
      <w:r w:rsidRPr="002F123C">
        <w:rPr>
          <w:b/>
          <w:bCs/>
        </w:rPr>
        <w:t xml:space="preserve"> HTTP de </w:t>
      </w:r>
      <w:proofErr w:type="spellStart"/>
      <w:r w:rsidRPr="002F123C">
        <w:rPr>
          <w:b/>
          <w:bCs/>
        </w:rPr>
        <w:t>seguridad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  <w:t xml:space="preserve">- </w:t>
      </w:r>
      <w:proofErr w:type="spellStart"/>
      <w:r w:rsidRPr="002F123C">
        <w:rPr>
          <w:b/>
          <w:bCs/>
        </w:rPr>
        <w:t>WhatWeb</w:t>
      </w:r>
      <w:proofErr w:type="spellEnd"/>
      <w:r w:rsidRPr="002F123C">
        <w:rPr>
          <w:b/>
          <w:bCs/>
        </w:rPr>
        <w:t xml:space="preserve"> (Kali Linux): </w:t>
      </w:r>
      <w:proofErr w:type="spellStart"/>
      <w:r w:rsidRPr="002F123C">
        <w:rPr>
          <w:b/>
          <w:bCs/>
        </w:rPr>
        <w:t>Análisis</w:t>
      </w:r>
      <w:proofErr w:type="spellEnd"/>
      <w:r w:rsidRPr="002F123C">
        <w:rPr>
          <w:b/>
          <w:bCs/>
        </w:rPr>
        <w:t xml:space="preserve"> superficial del </w:t>
      </w:r>
      <w:proofErr w:type="spellStart"/>
      <w:r w:rsidRPr="002F123C">
        <w:rPr>
          <w:b/>
          <w:bCs/>
        </w:rPr>
        <w:t>servidor</w:t>
      </w:r>
      <w:proofErr w:type="spellEnd"/>
      <w:r w:rsidRPr="002F123C">
        <w:rPr>
          <w:b/>
          <w:bCs/>
        </w:rPr>
        <w:t xml:space="preserve"> y CMS.</w:t>
      </w:r>
      <w:r w:rsidRPr="002F123C">
        <w:rPr>
          <w:b/>
          <w:bCs/>
        </w:rPr>
        <w:br/>
        <w:t xml:space="preserve">- </w:t>
      </w:r>
      <w:proofErr w:type="spellStart"/>
      <w:r w:rsidRPr="002F123C">
        <w:rPr>
          <w:b/>
          <w:bCs/>
        </w:rPr>
        <w:t>Inspección</w:t>
      </w:r>
      <w:proofErr w:type="spellEnd"/>
      <w:r w:rsidRPr="002F123C">
        <w:rPr>
          <w:b/>
          <w:bCs/>
        </w:rPr>
        <w:t xml:space="preserve"> Manual (</w:t>
      </w:r>
      <w:proofErr w:type="spellStart"/>
      <w:r w:rsidRPr="002F123C">
        <w:rPr>
          <w:b/>
          <w:bCs/>
        </w:rPr>
        <w:t>navegador</w:t>
      </w:r>
      <w:proofErr w:type="spellEnd"/>
      <w:r w:rsidRPr="002F123C">
        <w:rPr>
          <w:b/>
          <w:bCs/>
        </w:rPr>
        <w:t xml:space="preserve">): </w:t>
      </w:r>
      <w:proofErr w:type="spellStart"/>
      <w:r w:rsidRPr="002F123C">
        <w:rPr>
          <w:b/>
          <w:bCs/>
        </w:rPr>
        <w:t>Análisis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código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fuente</w:t>
      </w:r>
      <w:proofErr w:type="spellEnd"/>
      <w:r w:rsidRPr="002F123C">
        <w:rPr>
          <w:b/>
          <w:bCs/>
        </w:rPr>
        <w:t>.</w:t>
      </w:r>
    </w:p>
    <w:p w14:paraId="1018631C" w14:textId="77777777" w:rsidR="002F123C" w:rsidRPr="002F123C" w:rsidRDefault="002F123C" w:rsidP="002F123C">
      <w:pPr>
        <w:pStyle w:val="Ttulo1"/>
      </w:pPr>
      <w:r w:rsidRPr="002F123C">
        <w:t>3. RESULTADOS OBTENIDOS</w:t>
      </w:r>
    </w:p>
    <w:p w14:paraId="129EEF75" w14:textId="77777777" w:rsidR="002F123C" w:rsidRPr="002F123C" w:rsidRDefault="002F123C" w:rsidP="002F123C">
      <w:pPr>
        <w:pStyle w:val="Ttulo2"/>
      </w:pPr>
      <w:r w:rsidRPr="002F123C">
        <w:t xml:space="preserve">3.1 </w:t>
      </w:r>
      <w:proofErr w:type="spellStart"/>
      <w:r w:rsidRPr="002F123C">
        <w:t>Tecnologías</w:t>
      </w:r>
      <w:proofErr w:type="spellEnd"/>
      <w:r w:rsidRPr="002F123C">
        <w:t xml:space="preserve"> </w:t>
      </w:r>
      <w:proofErr w:type="spellStart"/>
      <w:r w:rsidRPr="002F123C">
        <w:t>Detectadas</w:t>
      </w:r>
      <w:proofErr w:type="spellEnd"/>
      <w:r w:rsidRPr="002F123C">
        <w:t xml:space="preserve"> (</w:t>
      </w:r>
      <w:proofErr w:type="spellStart"/>
      <w:r w:rsidRPr="002F123C">
        <w:t>WhatWeb</w:t>
      </w:r>
      <w:proofErr w:type="spellEnd"/>
      <w:r w:rsidRPr="002F123C">
        <w:t>)</w:t>
      </w:r>
    </w:p>
    <w:p w14:paraId="76551D83" w14:textId="77777777" w:rsidR="002F123C" w:rsidRPr="002F123C" w:rsidRDefault="002F123C" w:rsidP="002F123C">
      <w:pPr>
        <w:rPr>
          <w:b/>
          <w:bCs/>
        </w:rPr>
      </w:pPr>
      <w:proofErr w:type="spellStart"/>
      <w:r w:rsidRPr="002F123C">
        <w:rPr>
          <w:b/>
          <w:bCs/>
        </w:rPr>
        <w:t>Comando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ejecutado</w:t>
      </w:r>
      <w:proofErr w:type="spellEnd"/>
      <w:r w:rsidRPr="002F123C">
        <w:rPr>
          <w:b/>
          <w:bCs/>
        </w:rPr>
        <w:t>:</w:t>
      </w:r>
      <w:r w:rsidRPr="002F123C">
        <w:rPr>
          <w:b/>
          <w:bCs/>
        </w:rPr>
        <w:br/>
      </w:r>
      <w:proofErr w:type="spellStart"/>
      <w:r w:rsidRPr="002F123C">
        <w:rPr>
          <w:b/>
          <w:bCs/>
        </w:rPr>
        <w:t>whatweb</w:t>
      </w:r>
      <w:proofErr w:type="spellEnd"/>
      <w:r w:rsidRPr="002F123C">
        <w:rPr>
          <w:b/>
          <w:bCs/>
        </w:rPr>
        <w:t xml:space="preserve"> https://cutuglagua.gob.ec</w:t>
      </w:r>
      <w:r w:rsidRPr="002F123C">
        <w:rPr>
          <w:b/>
          <w:bCs/>
        </w:rPr>
        <w:br/>
      </w:r>
      <w:r w:rsidRPr="002F123C">
        <w:rPr>
          <w:b/>
          <w:bCs/>
        </w:rPr>
        <w:br/>
        <w:t xml:space="preserve">- </w:t>
      </w:r>
      <w:proofErr w:type="spellStart"/>
      <w:r w:rsidRPr="002F123C">
        <w:rPr>
          <w:b/>
          <w:bCs/>
        </w:rPr>
        <w:t>Servidor</w:t>
      </w:r>
      <w:proofErr w:type="spellEnd"/>
      <w:r w:rsidRPr="002F123C">
        <w:rPr>
          <w:b/>
          <w:bCs/>
        </w:rPr>
        <w:t xml:space="preserve"> Web: Apache/2.4.18 (Ubuntu)</w:t>
      </w:r>
      <w:r w:rsidRPr="002F123C">
        <w:rPr>
          <w:b/>
          <w:bCs/>
        </w:rPr>
        <w:br/>
        <w:t xml:space="preserve">- </w:t>
      </w:r>
      <w:proofErr w:type="spellStart"/>
      <w:r w:rsidRPr="002F123C">
        <w:rPr>
          <w:b/>
          <w:bCs/>
        </w:rPr>
        <w:t>Lenguaje</w:t>
      </w:r>
      <w:proofErr w:type="spellEnd"/>
      <w:r w:rsidRPr="002F123C">
        <w:rPr>
          <w:b/>
          <w:bCs/>
        </w:rPr>
        <w:t xml:space="preserve"> Backend: PHP 7.0.33 (</w:t>
      </w:r>
      <w:proofErr w:type="spellStart"/>
      <w:r w:rsidRPr="002F123C">
        <w:rPr>
          <w:b/>
          <w:bCs/>
        </w:rPr>
        <w:t>obsoleto</w:t>
      </w:r>
      <w:proofErr w:type="spellEnd"/>
      <w:r w:rsidRPr="002F123C">
        <w:rPr>
          <w:b/>
          <w:bCs/>
        </w:rPr>
        <w:t>)</w:t>
      </w:r>
      <w:r w:rsidRPr="002F123C">
        <w:rPr>
          <w:b/>
          <w:bCs/>
        </w:rPr>
        <w:br/>
        <w:t xml:space="preserve">- CMS </w:t>
      </w:r>
      <w:proofErr w:type="spellStart"/>
      <w:r w:rsidRPr="002F123C">
        <w:rPr>
          <w:b/>
          <w:bCs/>
        </w:rPr>
        <w:t>Detectado</w:t>
      </w:r>
      <w:proofErr w:type="spellEnd"/>
      <w:r w:rsidRPr="002F123C">
        <w:rPr>
          <w:b/>
          <w:bCs/>
        </w:rPr>
        <w:t>: Joomla</w:t>
      </w:r>
      <w:r w:rsidRPr="002F123C">
        <w:rPr>
          <w:b/>
          <w:bCs/>
        </w:rPr>
        <w:br/>
        <w:t xml:space="preserve">- Sistema </w:t>
      </w:r>
      <w:proofErr w:type="spellStart"/>
      <w:r w:rsidRPr="002F123C">
        <w:rPr>
          <w:b/>
          <w:bCs/>
        </w:rPr>
        <w:t>Operativo</w:t>
      </w:r>
      <w:proofErr w:type="spellEnd"/>
      <w:r w:rsidRPr="002F123C">
        <w:rPr>
          <w:b/>
          <w:bCs/>
        </w:rPr>
        <w:t>: Linux (</w:t>
      </w:r>
      <w:proofErr w:type="spellStart"/>
      <w:r w:rsidRPr="002F123C">
        <w:rPr>
          <w:b/>
          <w:bCs/>
        </w:rPr>
        <w:t>probablemente</w:t>
      </w:r>
      <w:proofErr w:type="spellEnd"/>
      <w:r w:rsidRPr="002F123C">
        <w:rPr>
          <w:b/>
          <w:bCs/>
        </w:rPr>
        <w:t xml:space="preserve"> Ubuntu)</w:t>
      </w:r>
      <w:r w:rsidRPr="002F123C">
        <w:rPr>
          <w:b/>
          <w:bCs/>
        </w:rPr>
        <w:br/>
      </w:r>
      <w:r w:rsidRPr="002F123C">
        <w:rPr>
          <w:b/>
          <w:bCs/>
        </w:rPr>
        <w:br/>
      </w:r>
      <w:proofErr w:type="spellStart"/>
      <w:r w:rsidRPr="002F123C">
        <w:rPr>
          <w:b/>
          <w:bCs/>
        </w:rPr>
        <w:t>Comentario</w:t>
      </w:r>
      <w:proofErr w:type="spellEnd"/>
      <w:r w:rsidRPr="002F123C">
        <w:rPr>
          <w:b/>
          <w:bCs/>
        </w:rPr>
        <w:t xml:space="preserve">: El </w:t>
      </w:r>
      <w:proofErr w:type="spellStart"/>
      <w:r w:rsidRPr="002F123C">
        <w:rPr>
          <w:b/>
          <w:bCs/>
        </w:rPr>
        <w:t>uso</w:t>
      </w:r>
      <w:proofErr w:type="spellEnd"/>
      <w:r w:rsidRPr="002F123C">
        <w:rPr>
          <w:b/>
          <w:bCs/>
        </w:rPr>
        <w:t xml:space="preserve"> de Joomla </w:t>
      </w:r>
      <w:proofErr w:type="spellStart"/>
      <w:r w:rsidRPr="002F123C">
        <w:rPr>
          <w:b/>
          <w:bCs/>
        </w:rPr>
        <w:t>en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una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versión</w:t>
      </w:r>
      <w:proofErr w:type="spellEnd"/>
      <w:r w:rsidRPr="002F123C">
        <w:rPr>
          <w:b/>
          <w:bCs/>
        </w:rPr>
        <w:t xml:space="preserve"> sin </w:t>
      </w:r>
      <w:proofErr w:type="spellStart"/>
      <w:r w:rsidRPr="002F123C">
        <w:rPr>
          <w:b/>
          <w:bCs/>
        </w:rPr>
        <w:t>identificar</w:t>
      </w:r>
      <w:proofErr w:type="spellEnd"/>
      <w:r w:rsidRPr="002F123C">
        <w:rPr>
          <w:b/>
          <w:bCs/>
        </w:rPr>
        <w:t xml:space="preserve"> junto con PHP 7.0 es </w:t>
      </w:r>
      <w:proofErr w:type="spellStart"/>
      <w:r w:rsidRPr="002F123C">
        <w:rPr>
          <w:b/>
          <w:bCs/>
        </w:rPr>
        <w:t>preocupante</w:t>
      </w:r>
      <w:proofErr w:type="spellEnd"/>
      <w:r w:rsidRPr="002F123C">
        <w:rPr>
          <w:b/>
          <w:bCs/>
        </w:rPr>
        <w:t xml:space="preserve">, </w:t>
      </w:r>
      <w:proofErr w:type="spellStart"/>
      <w:r w:rsidRPr="002F123C">
        <w:rPr>
          <w:b/>
          <w:bCs/>
        </w:rPr>
        <w:t>ya</w:t>
      </w:r>
      <w:proofErr w:type="spellEnd"/>
      <w:r w:rsidRPr="002F123C">
        <w:rPr>
          <w:b/>
          <w:bCs/>
        </w:rPr>
        <w:t xml:space="preserve"> que </w:t>
      </w:r>
      <w:proofErr w:type="spellStart"/>
      <w:r w:rsidRPr="002F123C">
        <w:rPr>
          <w:b/>
          <w:bCs/>
        </w:rPr>
        <w:t>esta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versión</w:t>
      </w:r>
      <w:proofErr w:type="spellEnd"/>
      <w:r w:rsidRPr="002F123C">
        <w:rPr>
          <w:b/>
          <w:bCs/>
        </w:rPr>
        <w:t xml:space="preserve"> de PHP </w:t>
      </w:r>
      <w:proofErr w:type="spellStart"/>
      <w:r w:rsidRPr="002F123C">
        <w:rPr>
          <w:b/>
          <w:bCs/>
        </w:rPr>
        <w:t>está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fuera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soporte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desde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enero</w:t>
      </w:r>
      <w:proofErr w:type="spellEnd"/>
      <w:r w:rsidRPr="002F123C">
        <w:rPr>
          <w:b/>
          <w:bCs/>
        </w:rPr>
        <w:t xml:space="preserve"> 2019.</w:t>
      </w:r>
      <w:r w:rsidRPr="002F123C">
        <w:rPr>
          <w:b/>
          <w:bCs/>
        </w:rPr>
        <w:br/>
      </w:r>
    </w:p>
    <w:p w14:paraId="3A5A2BC4" w14:textId="77777777" w:rsidR="002F123C" w:rsidRPr="002F123C" w:rsidRDefault="002F123C" w:rsidP="002F123C">
      <w:pPr>
        <w:pStyle w:val="Ttulo2"/>
      </w:pPr>
      <w:r w:rsidRPr="002F123C">
        <w:lastRenderedPageBreak/>
        <w:t xml:space="preserve">3.2 </w:t>
      </w:r>
      <w:proofErr w:type="spellStart"/>
      <w:r w:rsidRPr="002F123C">
        <w:t>Certificado</w:t>
      </w:r>
      <w:proofErr w:type="spellEnd"/>
      <w:r w:rsidRPr="002F123C">
        <w:t xml:space="preserve"> SSL (SSL Labs)</w:t>
      </w:r>
    </w:p>
    <w:p w14:paraId="304DDDBD" w14:textId="77777777" w:rsidR="002F123C" w:rsidRPr="002F123C" w:rsidRDefault="002F123C" w:rsidP="002F123C">
      <w:pPr>
        <w:rPr>
          <w:b/>
          <w:bCs/>
        </w:rPr>
      </w:pPr>
      <w:r w:rsidRPr="002F123C">
        <w:rPr>
          <w:b/>
          <w:bCs/>
        </w:rPr>
        <w:t xml:space="preserve">- El </w:t>
      </w:r>
      <w:proofErr w:type="spellStart"/>
      <w:r w:rsidRPr="002F123C">
        <w:rPr>
          <w:b/>
          <w:bCs/>
        </w:rPr>
        <w:t>certificado</w:t>
      </w:r>
      <w:proofErr w:type="spellEnd"/>
      <w:r w:rsidRPr="002F123C">
        <w:rPr>
          <w:b/>
          <w:bCs/>
        </w:rPr>
        <w:t xml:space="preserve"> es </w:t>
      </w:r>
      <w:proofErr w:type="spellStart"/>
      <w:r w:rsidRPr="002F123C">
        <w:rPr>
          <w:b/>
          <w:bCs/>
        </w:rPr>
        <w:t>válido</w:t>
      </w:r>
      <w:proofErr w:type="spellEnd"/>
      <w:r w:rsidRPr="002F123C">
        <w:rPr>
          <w:b/>
          <w:bCs/>
        </w:rPr>
        <w:t xml:space="preserve"> y </w:t>
      </w:r>
      <w:proofErr w:type="spellStart"/>
      <w:r w:rsidRPr="002F123C">
        <w:rPr>
          <w:b/>
          <w:bCs/>
        </w:rPr>
        <w:t>emitido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por</w:t>
      </w:r>
      <w:proofErr w:type="spellEnd"/>
      <w:r w:rsidRPr="002F123C">
        <w:rPr>
          <w:b/>
          <w:bCs/>
        </w:rPr>
        <w:t xml:space="preserve"> Let's Encrypt.</w:t>
      </w:r>
      <w:r w:rsidRPr="002F123C">
        <w:rPr>
          <w:b/>
          <w:bCs/>
        </w:rPr>
        <w:br/>
        <w:t xml:space="preserve">- </w:t>
      </w:r>
      <w:proofErr w:type="spellStart"/>
      <w:r w:rsidRPr="002F123C">
        <w:rPr>
          <w:b/>
          <w:bCs/>
        </w:rPr>
        <w:t>Fuerza</w:t>
      </w:r>
      <w:proofErr w:type="spellEnd"/>
      <w:r w:rsidRPr="002F123C">
        <w:rPr>
          <w:b/>
          <w:bCs/>
        </w:rPr>
        <w:t xml:space="preserve"> del </w:t>
      </w:r>
      <w:proofErr w:type="spellStart"/>
      <w:r w:rsidRPr="002F123C">
        <w:rPr>
          <w:b/>
          <w:bCs/>
        </w:rPr>
        <w:t>cifrado</w:t>
      </w:r>
      <w:proofErr w:type="spellEnd"/>
      <w:r w:rsidRPr="002F123C">
        <w:rPr>
          <w:b/>
          <w:bCs/>
        </w:rPr>
        <w:t xml:space="preserve">: </w:t>
      </w:r>
      <w:proofErr w:type="spellStart"/>
      <w:r w:rsidRPr="002F123C">
        <w:rPr>
          <w:b/>
          <w:bCs/>
        </w:rPr>
        <w:t>Aceptable</w:t>
      </w:r>
      <w:proofErr w:type="spellEnd"/>
      <w:r w:rsidRPr="002F123C">
        <w:rPr>
          <w:b/>
          <w:bCs/>
        </w:rPr>
        <w:t xml:space="preserve"> (</w:t>
      </w:r>
      <w:proofErr w:type="spellStart"/>
      <w:r w:rsidRPr="002F123C">
        <w:rPr>
          <w:b/>
          <w:bCs/>
        </w:rPr>
        <w:t>usa</w:t>
      </w:r>
      <w:proofErr w:type="spellEnd"/>
      <w:r w:rsidRPr="002F123C">
        <w:rPr>
          <w:b/>
          <w:bCs/>
        </w:rPr>
        <w:t xml:space="preserve"> TLS 1.2 y 1.3, </w:t>
      </w:r>
      <w:proofErr w:type="spellStart"/>
      <w:r w:rsidRPr="002F123C">
        <w:rPr>
          <w:b/>
          <w:bCs/>
        </w:rPr>
        <w:t>pero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permite</w:t>
      </w:r>
      <w:proofErr w:type="spellEnd"/>
      <w:r w:rsidRPr="002F123C">
        <w:rPr>
          <w:b/>
          <w:bCs/>
        </w:rPr>
        <w:t xml:space="preserve"> TLS 1.0, lo </w:t>
      </w:r>
      <w:proofErr w:type="spellStart"/>
      <w:r w:rsidRPr="002F123C">
        <w:rPr>
          <w:b/>
          <w:bCs/>
        </w:rPr>
        <w:t>cual</w:t>
      </w:r>
      <w:proofErr w:type="spellEnd"/>
      <w:r w:rsidRPr="002F123C">
        <w:rPr>
          <w:b/>
          <w:bCs/>
        </w:rPr>
        <w:t xml:space="preserve"> es </w:t>
      </w:r>
      <w:proofErr w:type="spellStart"/>
      <w:r w:rsidRPr="002F123C">
        <w:rPr>
          <w:b/>
          <w:bCs/>
        </w:rPr>
        <w:t>inseguro</w:t>
      </w:r>
      <w:proofErr w:type="spellEnd"/>
      <w:r w:rsidRPr="002F123C">
        <w:rPr>
          <w:b/>
          <w:bCs/>
        </w:rPr>
        <w:t>).</w:t>
      </w:r>
      <w:r w:rsidRPr="002F123C">
        <w:rPr>
          <w:b/>
          <w:bCs/>
        </w:rPr>
        <w:br/>
        <w:t xml:space="preserve">- </w:t>
      </w:r>
      <w:proofErr w:type="spellStart"/>
      <w:r w:rsidRPr="002F123C">
        <w:rPr>
          <w:b/>
          <w:bCs/>
        </w:rPr>
        <w:t>Calificación</w:t>
      </w:r>
      <w:proofErr w:type="spellEnd"/>
      <w:r w:rsidRPr="002F123C">
        <w:rPr>
          <w:b/>
          <w:bCs/>
        </w:rPr>
        <w:t xml:space="preserve"> general: B</w:t>
      </w:r>
      <w:r w:rsidRPr="002F123C">
        <w:rPr>
          <w:b/>
          <w:bCs/>
        </w:rPr>
        <w:br/>
      </w:r>
      <w:r w:rsidRPr="002F123C">
        <w:rPr>
          <w:b/>
          <w:bCs/>
        </w:rPr>
        <w:br/>
      </w:r>
      <w:proofErr w:type="spellStart"/>
      <w:r w:rsidRPr="002F123C">
        <w:rPr>
          <w:b/>
          <w:bCs/>
        </w:rPr>
        <w:t>Comentario</w:t>
      </w:r>
      <w:proofErr w:type="spellEnd"/>
      <w:r w:rsidRPr="002F123C">
        <w:rPr>
          <w:b/>
          <w:bCs/>
        </w:rPr>
        <w:t xml:space="preserve">: </w:t>
      </w:r>
      <w:proofErr w:type="spellStart"/>
      <w:r w:rsidRPr="002F123C">
        <w:rPr>
          <w:b/>
          <w:bCs/>
        </w:rPr>
        <w:t>Aunque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el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certificado</w:t>
      </w:r>
      <w:proofErr w:type="spellEnd"/>
      <w:r w:rsidRPr="002F123C">
        <w:rPr>
          <w:b/>
          <w:bCs/>
        </w:rPr>
        <w:t xml:space="preserve"> es </w:t>
      </w:r>
      <w:proofErr w:type="spellStart"/>
      <w:r w:rsidRPr="002F123C">
        <w:rPr>
          <w:b/>
          <w:bCs/>
        </w:rPr>
        <w:t>válido</w:t>
      </w:r>
      <w:proofErr w:type="spellEnd"/>
      <w:r w:rsidRPr="002F123C">
        <w:rPr>
          <w:b/>
          <w:bCs/>
        </w:rPr>
        <w:t xml:space="preserve">, </w:t>
      </w:r>
      <w:proofErr w:type="spellStart"/>
      <w:r w:rsidRPr="002F123C">
        <w:rPr>
          <w:b/>
          <w:bCs/>
        </w:rPr>
        <w:t>debería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deshabilitar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versiones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antiguas</w:t>
      </w:r>
      <w:proofErr w:type="spellEnd"/>
      <w:r w:rsidRPr="002F123C">
        <w:rPr>
          <w:b/>
          <w:bCs/>
        </w:rPr>
        <w:t xml:space="preserve"> de TLS </w:t>
      </w:r>
      <w:proofErr w:type="spellStart"/>
      <w:r w:rsidRPr="002F123C">
        <w:rPr>
          <w:b/>
          <w:bCs/>
        </w:rPr>
        <w:t>por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seguridad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</w:r>
    </w:p>
    <w:p w14:paraId="364065D7" w14:textId="77777777" w:rsidR="002F123C" w:rsidRPr="002F123C" w:rsidRDefault="002F123C" w:rsidP="002F123C">
      <w:pPr>
        <w:pStyle w:val="Ttulo2"/>
      </w:pPr>
      <w:r w:rsidRPr="002F123C">
        <w:t xml:space="preserve">3.3 </w:t>
      </w:r>
      <w:proofErr w:type="spellStart"/>
      <w:r w:rsidRPr="002F123C">
        <w:t>Encabezados</w:t>
      </w:r>
      <w:proofErr w:type="spellEnd"/>
      <w:r w:rsidRPr="002F123C">
        <w:t xml:space="preserve"> HTTP (SecurityHeaders.com)</w:t>
      </w:r>
    </w:p>
    <w:p w14:paraId="5F8FBC33" w14:textId="138304F7" w:rsidR="002F123C" w:rsidRPr="002F123C" w:rsidRDefault="002F123C" w:rsidP="002F123C">
      <w:pPr>
        <w:rPr>
          <w:b/>
          <w:bCs/>
        </w:rPr>
      </w:pPr>
      <w:proofErr w:type="spellStart"/>
      <w:r w:rsidRPr="002F123C">
        <w:rPr>
          <w:b/>
          <w:bCs/>
        </w:rPr>
        <w:t>Resultado</w:t>
      </w:r>
      <w:proofErr w:type="spellEnd"/>
      <w:r w:rsidRPr="002F123C">
        <w:rPr>
          <w:b/>
          <w:bCs/>
        </w:rPr>
        <w:t xml:space="preserve"> al </w:t>
      </w:r>
      <w:proofErr w:type="spellStart"/>
      <w:r w:rsidRPr="002F123C">
        <w:rPr>
          <w:b/>
          <w:bCs/>
        </w:rPr>
        <w:t>visitar</w:t>
      </w:r>
      <w:proofErr w:type="spellEnd"/>
      <w:r w:rsidRPr="002F123C">
        <w:rPr>
          <w:b/>
          <w:bCs/>
        </w:rPr>
        <w:t>: https://securityheaders.com/?q=https%3A%2F%2Fcutuglagua.gob.ec</w:t>
      </w:r>
      <w:r w:rsidRPr="002F123C">
        <w:rPr>
          <w:b/>
          <w:bCs/>
        </w:rPr>
        <w:br/>
      </w:r>
      <w:r w:rsidRPr="002F123C">
        <w:rPr>
          <w:b/>
          <w:bCs/>
        </w:rPr>
        <w:br/>
        <w:t xml:space="preserve">- Content-Security-Policy:  No </w:t>
      </w:r>
      <w:proofErr w:type="spellStart"/>
      <w:r w:rsidRPr="002F123C">
        <w:rPr>
          <w:b/>
          <w:bCs/>
        </w:rPr>
        <w:t>definido</w:t>
      </w:r>
      <w:proofErr w:type="spellEnd"/>
      <w:r w:rsidRPr="002F123C">
        <w:rPr>
          <w:b/>
          <w:bCs/>
        </w:rPr>
        <w:br/>
        <w:t xml:space="preserve">- X-Frame-Options:  No </w:t>
      </w:r>
      <w:proofErr w:type="spellStart"/>
      <w:r w:rsidRPr="002F123C">
        <w:rPr>
          <w:b/>
          <w:bCs/>
        </w:rPr>
        <w:t>definido</w:t>
      </w:r>
      <w:proofErr w:type="spellEnd"/>
      <w:r w:rsidRPr="002F123C">
        <w:rPr>
          <w:b/>
          <w:bCs/>
        </w:rPr>
        <w:br/>
        <w:t xml:space="preserve">- Strict-Transport-Security:  No </w:t>
      </w:r>
      <w:proofErr w:type="spellStart"/>
      <w:r w:rsidRPr="002F123C">
        <w:rPr>
          <w:b/>
          <w:bCs/>
        </w:rPr>
        <w:t>definido</w:t>
      </w:r>
      <w:proofErr w:type="spellEnd"/>
      <w:r w:rsidRPr="002F123C">
        <w:rPr>
          <w:b/>
          <w:bCs/>
        </w:rPr>
        <w:br/>
        <w:t xml:space="preserve">- X-XSS-Protection: ✅ </w:t>
      </w:r>
      <w:proofErr w:type="spellStart"/>
      <w:r w:rsidRPr="002F123C">
        <w:rPr>
          <w:b/>
          <w:bCs/>
        </w:rPr>
        <w:t>Parcial</w:t>
      </w:r>
      <w:proofErr w:type="spellEnd"/>
      <w:r w:rsidRPr="002F123C">
        <w:rPr>
          <w:b/>
          <w:bCs/>
        </w:rPr>
        <w:br/>
        <w:t xml:space="preserve">- X-Content-Type-Options:  No </w:t>
      </w:r>
      <w:proofErr w:type="spellStart"/>
      <w:r w:rsidRPr="002F123C">
        <w:rPr>
          <w:b/>
          <w:bCs/>
        </w:rPr>
        <w:t>definido</w:t>
      </w:r>
      <w:proofErr w:type="spellEnd"/>
      <w:r w:rsidRPr="002F123C">
        <w:rPr>
          <w:b/>
          <w:bCs/>
        </w:rPr>
        <w:br/>
      </w:r>
      <w:r w:rsidRPr="002F123C">
        <w:rPr>
          <w:b/>
          <w:bCs/>
        </w:rPr>
        <w:br/>
      </w:r>
      <w:r w:rsidRPr="002F123C">
        <w:rPr>
          <w:b/>
          <w:bCs/>
        </w:rPr>
        <w:br/>
      </w:r>
    </w:p>
    <w:p w14:paraId="2833DB3A" w14:textId="77777777" w:rsidR="002F123C" w:rsidRPr="002F123C" w:rsidRDefault="002F123C" w:rsidP="002F123C">
      <w:pPr>
        <w:pStyle w:val="Ttulo2"/>
      </w:pPr>
      <w:r w:rsidRPr="002F123C">
        <w:t xml:space="preserve">3.4 </w:t>
      </w:r>
      <w:proofErr w:type="spellStart"/>
      <w:r w:rsidRPr="002F123C">
        <w:t>Análisis</w:t>
      </w:r>
      <w:proofErr w:type="spellEnd"/>
      <w:r w:rsidRPr="002F123C">
        <w:t xml:space="preserve"> de Código Fuente</w:t>
      </w:r>
    </w:p>
    <w:p w14:paraId="686E0CB8" w14:textId="77777777" w:rsidR="002F123C" w:rsidRPr="002F123C" w:rsidRDefault="002F123C" w:rsidP="002F123C">
      <w:pPr>
        <w:rPr>
          <w:b/>
          <w:bCs/>
        </w:rPr>
      </w:pPr>
      <w:r w:rsidRPr="002F123C">
        <w:rPr>
          <w:b/>
          <w:bCs/>
        </w:rPr>
        <w:t xml:space="preserve">- </w:t>
      </w:r>
      <w:proofErr w:type="spellStart"/>
      <w:r w:rsidRPr="002F123C">
        <w:rPr>
          <w:b/>
          <w:bCs/>
        </w:rPr>
        <w:t>Comentarios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visibles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como</w:t>
      </w:r>
      <w:proofErr w:type="spellEnd"/>
      <w:r w:rsidRPr="002F123C">
        <w:rPr>
          <w:b/>
          <w:bCs/>
        </w:rPr>
        <w:t xml:space="preserve"> </w:t>
      </w:r>
      <w:proofErr w:type="gramStart"/>
      <w:r w:rsidRPr="002F123C">
        <w:rPr>
          <w:b/>
          <w:bCs/>
        </w:rPr>
        <w:t>&lt;!--</w:t>
      </w:r>
      <w:proofErr w:type="gramEnd"/>
      <w:r w:rsidRPr="002F123C">
        <w:rPr>
          <w:b/>
          <w:bCs/>
        </w:rPr>
        <w:t xml:space="preserve"> template Joomla --&gt;</w:t>
      </w:r>
      <w:r w:rsidRPr="002F123C">
        <w:rPr>
          <w:b/>
          <w:bCs/>
        </w:rPr>
        <w:br/>
        <w:t xml:space="preserve">- </w:t>
      </w:r>
      <w:proofErr w:type="spellStart"/>
      <w:r w:rsidRPr="002F123C">
        <w:rPr>
          <w:b/>
          <w:bCs/>
        </w:rPr>
        <w:t>Rutas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internas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tipo</w:t>
      </w:r>
      <w:proofErr w:type="spellEnd"/>
      <w:r w:rsidRPr="002F123C">
        <w:rPr>
          <w:b/>
          <w:bCs/>
        </w:rPr>
        <w:t xml:space="preserve"> /templates/gk_news2/</w:t>
      </w:r>
      <w:proofErr w:type="spellStart"/>
      <w:r w:rsidRPr="002F123C">
        <w:rPr>
          <w:b/>
          <w:bCs/>
        </w:rPr>
        <w:t>css</w:t>
      </w:r>
      <w:proofErr w:type="spellEnd"/>
      <w:r w:rsidRPr="002F123C">
        <w:rPr>
          <w:b/>
          <w:bCs/>
        </w:rPr>
        <w:t>/</w:t>
      </w:r>
      <w:r w:rsidRPr="002F123C">
        <w:rPr>
          <w:b/>
          <w:bCs/>
        </w:rPr>
        <w:br/>
        <w:t xml:space="preserve">- No hay </w:t>
      </w:r>
      <w:proofErr w:type="spellStart"/>
      <w:r w:rsidRPr="002F123C">
        <w:rPr>
          <w:b/>
          <w:bCs/>
        </w:rPr>
        <w:t>minificación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código</w:t>
      </w:r>
      <w:proofErr w:type="spellEnd"/>
      <w:r w:rsidRPr="002F123C">
        <w:rPr>
          <w:b/>
          <w:bCs/>
        </w:rPr>
        <w:t xml:space="preserve"> (HTML/CSS sin </w:t>
      </w:r>
      <w:proofErr w:type="spellStart"/>
      <w:r w:rsidRPr="002F123C">
        <w:rPr>
          <w:b/>
          <w:bCs/>
        </w:rPr>
        <w:t>compactar</w:t>
      </w:r>
      <w:proofErr w:type="spellEnd"/>
      <w:r w:rsidRPr="002F123C">
        <w:rPr>
          <w:b/>
          <w:bCs/>
        </w:rPr>
        <w:t>)</w:t>
      </w:r>
      <w:r w:rsidRPr="002F123C">
        <w:rPr>
          <w:b/>
          <w:bCs/>
        </w:rPr>
        <w:br/>
      </w:r>
      <w:r w:rsidRPr="002F123C">
        <w:rPr>
          <w:b/>
          <w:bCs/>
        </w:rPr>
        <w:br/>
      </w:r>
      <w:proofErr w:type="spellStart"/>
      <w:r w:rsidRPr="002F123C">
        <w:rPr>
          <w:b/>
          <w:bCs/>
        </w:rPr>
        <w:t>Comentario</w:t>
      </w:r>
      <w:proofErr w:type="spellEnd"/>
      <w:r w:rsidRPr="002F123C">
        <w:rPr>
          <w:b/>
          <w:bCs/>
        </w:rPr>
        <w:t xml:space="preserve">: </w:t>
      </w:r>
      <w:proofErr w:type="spellStart"/>
      <w:r w:rsidRPr="002F123C">
        <w:rPr>
          <w:b/>
          <w:bCs/>
        </w:rPr>
        <w:t>Exponer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nombres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plantillas</w:t>
      </w:r>
      <w:proofErr w:type="spellEnd"/>
      <w:r w:rsidRPr="002F123C">
        <w:rPr>
          <w:b/>
          <w:bCs/>
        </w:rPr>
        <w:t xml:space="preserve"> o </w:t>
      </w:r>
      <w:proofErr w:type="spellStart"/>
      <w:r w:rsidRPr="002F123C">
        <w:rPr>
          <w:b/>
          <w:bCs/>
        </w:rPr>
        <w:t>rutas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internas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puede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dar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pistas</w:t>
      </w:r>
      <w:proofErr w:type="spellEnd"/>
      <w:r w:rsidRPr="002F123C">
        <w:rPr>
          <w:b/>
          <w:bCs/>
        </w:rPr>
        <w:t xml:space="preserve"> a </w:t>
      </w:r>
      <w:proofErr w:type="spellStart"/>
      <w:r w:rsidRPr="002F123C">
        <w:rPr>
          <w:b/>
          <w:bCs/>
        </w:rPr>
        <w:t>atacantes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sobre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vulnerabilidades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específicas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</w:r>
    </w:p>
    <w:p w14:paraId="60EAE813" w14:textId="77777777" w:rsidR="002F123C" w:rsidRPr="002F123C" w:rsidRDefault="002F123C" w:rsidP="002F123C">
      <w:pPr>
        <w:pStyle w:val="Ttulo1"/>
      </w:pPr>
      <w:r w:rsidRPr="002F123C">
        <w:t>4. RIESGOS DETECTADOS</w:t>
      </w:r>
    </w:p>
    <w:p w14:paraId="2ED61D0F" w14:textId="77777777" w:rsidR="002F123C" w:rsidRPr="002F123C" w:rsidRDefault="002F123C" w:rsidP="002F123C">
      <w:pPr>
        <w:rPr>
          <w:b/>
          <w:bCs/>
        </w:rPr>
      </w:pPr>
      <w:r w:rsidRPr="002F123C">
        <w:rPr>
          <w:b/>
          <w:bCs/>
        </w:rPr>
        <w:t xml:space="preserve">1. </w:t>
      </w:r>
      <w:proofErr w:type="spellStart"/>
      <w:r w:rsidRPr="002F123C">
        <w:rPr>
          <w:b/>
          <w:bCs/>
        </w:rPr>
        <w:t>Uso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versiones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obsoletas</w:t>
      </w:r>
      <w:proofErr w:type="spellEnd"/>
      <w:r w:rsidRPr="002F123C">
        <w:rPr>
          <w:b/>
          <w:bCs/>
        </w:rPr>
        <w:t xml:space="preserve"> de PHP y CMS.</w:t>
      </w:r>
      <w:r w:rsidRPr="002F123C">
        <w:rPr>
          <w:b/>
          <w:bCs/>
        </w:rPr>
        <w:br/>
        <w:t xml:space="preserve">2. Falta de </w:t>
      </w:r>
      <w:proofErr w:type="spellStart"/>
      <w:r w:rsidRPr="002F123C">
        <w:rPr>
          <w:b/>
          <w:bCs/>
        </w:rPr>
        <w:t>encabezados</w:t>
      </w:r>
      <w:proofErr w:type="spellEnd"/>
      <w:r w:rsidRPr="002F123C">
        <w:rPr>
          <w:b/>
          <w:bCs/>
        </w:rPr>
        <w:t xml:space="preserve"> HTTP de </w:t>
      </w:r>
      <w:proofErr w:type="spellStart"/>
      <w:r w:rsidRPr="002F123C">
        <w:rPr>
          <w:b/>
          <w:bCs/>
        </w:rPr>
        <w:t>seguridad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  <w:t xml:space="preserve">3. </w:t>
      </w:r>
      <w:proofErr w:type="spellStart"/>
      <w:r w:rsidRPr="002F123C">
        <w:rPr>
          <w:b/>
          <w:bCs/>
        </w:rPr>
        <w:t>Exposición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información</w:t>
      </w:r>
      <w:proofErr w:type="spellEnd"/>
      <w:r w:rsidRPr="002F123C">
        <w:rPr>
          <w:b/>
          <w:bCs/>
        </w:rPr>
        <w:t xml:space="preserve"> del </w:t>
      </w:r>
      <w:proofErr w:type="spellStart"/>
      <w:r w:rsidRPr="002F123C">
        <w:rPr>
          <w:b/>
          <w:bCs/>
        </w:rPr>
        <w:t>servidor</w:t>
      </w:r>
      <w:proofErr w:type="spellEnd"/>
      <w:r w:rsidRPr="002F123C">
        <w:rPr>
          <w:b/>
          <w:bCs/>
        </w:rPr>
        <w:t xml:space="preserve"> (Apache, </w:t>
      </w:r>
      <w:proofErr w:type="spellStart"/>
      <w:r w:rsidRPr="002F123C">
        <w:rPr>
          <w:b/>
          <w:bCs/>
        </w:rPr>
        <w:t>versión</w:t>
      </w:r>
      <w:proofErr w:type="spellEnd"/>
      <w:r w:rsidRPr="002F123C">
        <w:rPr>
          <w:b/>
          <w:bCs/>
        </w:rPr>
        <w:t xml:space="preserve"> exacta).</w:t>
      </w:r>
      <w:r w:rsidRPr="002F123C">
        <w:rPr>
          <w:b/>
          <w:bCs/>
        </w:rPr>
        <w:br/>
        <w:t xml:space="preserve">4. </w:t>
      </w:r>
      <w:proofErr w:type="spellStart"/>
      <w:r w:rsidRPr="002F123C">
        <w:rPr>
          <w:b/>
          <w:bCs/>
        </w:rPr>
        <w:t>Comentarios</w:t>
      </w:r>
      <w:proofErr w:type="spellEnd"/>
      <w:r w:rsidRPr="002F123C">
        <w:rPr>
          <w:b/>
          <w:bCs/>
        </w:rPr>
        <w:t xml:space="preserve"> y </w:t>
      </w:r>
      <w:proofErr w:type="spellStart"/>
      <w:r w:rsidRPr="002F123C">
        <w:rPr>
          <w:b/>
          <w:bCs/>
        </w:rPr>
        <w:t>rutas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visibles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en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el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código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fuente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  <w:t xml:space="preserve">5. </w:t>
      </w:r>
      <w:proofErr w:type="spellStart"/>
      <w:r w:rsidRPr="002F123C">
        <w:rPr>
          <w:b/>
          <w:bCs/>
        </w:rPr>
        <w:t>Posibilidad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enumeración</w:t>
      </w:r>
      <w:proofErr w:type="spellEnd"/>
      <w:r w:rsidRPr="002F123C">
        <w:rPr>
          <w:b/>
          <w:bCs/>
        </w:rPr>
        <w:t xml:space="preserve"> del CMS Joomla.</w:t>
      </w:r>
      <w:r w:rsidRPr="002F123C">
        <w:rPr>
          <w:b/>
          <w:bCs/>
        </w:rPr>
        <w:br/>
      </w:r>
    </w:p>
    <w:p w14:paraId="6725A176" w14:textId="77777777" w:rsidR="002F123C" w:rsidRPr="002F123C" w:rsidRDefault="002F123C" w:rsidP="002F123C">
      <w:pPr>
        <w:pStyle w:val="Ttulo1"/>
      </w:pPr>
      <w:r w:rsidRPr="002F123C">
        <w:lastRenderedPageBreak/>
        <w:t>5. RECOMENDACIONES</w:t>
      </w:r>
    </w:p>
    <w:p w14:paraId="29B023FB" w14:textId="77777777" w:rsidR="002F123C" w:rsidRPr="002F123C" w:rsidRDefault="002F123C" w:rsidP="002F123C">
      <w:pPr>
        <w:rPr>
          <w:b/>
          <w:bCs/>
        </w:rPr>
      </w:pPr>
      <w:r w:rsidRPr="002F123C">
        <w:rPr>
          <w:b/>
          <w:bCs/>
        </w:rPr>
        <w:t xml:space="preserve">1. </w:t>
      </w:r>
      <w:proofErr w:type="spellStart"/>
      <w:r w:rsidRPr="002F123C">
        <w:rPr>
          <w:b/>
          <w:bCs/>
        </w:rPr>
        <w:t>Actualizar</w:t>
      </w:r>
      <w:proofErr w:type="spellEnd"/>
      <w:r w:rsidRPr="002F123C">
        <w:rPr>
          <w:b/>
          <w:bCs/>
        </w:rPr>
        <w:t xml:space="preserve"> PHP al </w:t>
      </w:r>
      <w:proofErr w:type="spellStart"/>
      <w:r w:rsidRPr="002F123C">
        <w:rPr>
          <w:b/>
          <w:bCs/>
        </w:rPr>
        <w:t>menos</w:t>
      </w:r>
      <w:proofErr w:type="spellEnd"/>
      <w:r w:rsidRPr="002F123C">
        <w:rPr>
          <w:b/>
          <w:bCs/>
        </w:rPr>
        <w:t xml:space="preserve"> a la </w:t>
      </w:r>
      <w:proofErr w:type="spellStart"/>
      <w:r w:rsidRPr="002F123C">
        <w:rPr>
          <w:b/>
          <w:bCs/>
        </w:rPr>
        <w:t>versión</w:t>
      </w:r>
      <w:proofErr w:type="spellEnd"/>
      <w:r w:rsidRPr="002F123C">
        <w:rPr>
          <w:b/>
          <w:bCs/>
        </w:rPr>
        <w:t xml:space="preserve"> 8.1.</w:t>
      </w:r>
      <w:r w:rsidRPr="002F123C">
        <w:rPr>
          <w:b/>
          <w:bCs/>
        </w:rPr>
        <w:br/>
        <w:t xml:space="preserve">2. </w:t>
      </w:r>
      <w:proofErr w:type="spellStart"/>
      <w:r w:rsidRPr="002F123C">
        <w:rPr>
          <w:b/>
          <w:bCs/>
        </w:rPr>
        <w:t>Actualizar</w:t>
      </w:r>
      <w:proofErr w:type="spellEnd"/>
      <w:r w:rsidRPr="002F123C">
        <w:rPr>
          <w:b/>
          <w:bCs/>
        </w:rPr>
        <w:t xml:space="preserve"> Joomla y </w:t>
      </w:r>
      <w:proofErr w:type="spellStart"/>
      <w:r w:rsidRPr="002F123C">
        <w:rPr>
          <w:b/>
          <w:bCs/>
        </w:rPr>
        <w:t>extensiones</w:t>
      </w:r>
      <w:proofErr w:type="spellEnd"/>
      <w:r w:rsidRPr="002F123C">
        <w:rPr>
          <w:b/>
          <w:bCs/>
        </w:rPr>
        <w:t xml:space="preserve"> a </w:t>
      </w:r>
      <w:proofErr w:type="spellStart"/>
      <w:r w:rsidRPr="002F123C">
        <w:rPr>
          <w:b/>
          <w:bCs/>
        </w:rPr>
        <w:t>su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última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versión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  <w:t xml:space="preserve">3. </w:t>
      </w:r>
      <w:proofErr w:type="spellStart"/>
      <w:r w:rsidRPr="002F123C">
        <w:rPr>
          <w:b/>
          <w:bCs/>
        </w:rPr>
        <w:t>Configurar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encabezados</w:t>
      </w:r>
      <w:proofErr w:type="spellEnd"/>
      <w:r w:rsidRPr="002F123C">
        <w:rPr>
          <w:b/>
          <w:bCs/>
        </w:rPr>
        <w:t xml:space="preserve"> HTTP </w:t>
      </w:r>
      <w:proofErr w:type="spellStart"/>
      <w:r w:rsidRPr="002F123C">
        <w:rPr>
          <w:b/>
          <w:bCs/>
        </w:rPr>
        <w:t>como</w:t>
      </w:r>
      <w:proofErr w:type="spellEnd"/>
      <w:r w:rsidRPr="002F123C">
        <w:rPr>
          <w:b/>
          <w:bCs/>
        </w:rPr>
        <w:t xml:space="preserve"> CSP, HSTS, X-Frame-Options.</w:t>
      </w:r>
      <w:r w:rsidRPr="002F123C">
        <w:rPr>
          <w:b/>
          <w:bCs/>
        </w:rPr>
        <w:br/>
        <w:t xml:space="preserve">4. </w:t>
      </w:r>
      <w:proofErr w:type="spellStart"/>
      <w:r w:rsidRPr="002F123C">
        <w:rPr>
          <w:b/>
          <w:bCs/>
        </w:rPr>
        <w:t>Minificar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archivos</w:t>
      </w:r>
      <w:proofErr w:type="spellEnd"/>
      <w:r w:rsidRPr="002F123C">
        <w:rPr>
          <w:b/>
          <w:bCs/>
        </w:rPr>
        <w:t xml:space="preserve"> y </w:t>
      </w:r>
      <w:proofErr w:type="spellStart"/>
      <w:r w:rsidRPr="002F123C">
        <w:rPr>
          <w:b/>
          <w:bCs/>
        </w:rPr>
        <w:t>eliminar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comentarios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internos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en</w:t>
      </w:r>
      <w:proofErr w:type="spellEnd"/>
      <w:r w:rsidRPr="002F123C">
        <w:rPr>
          <w:b/>
          <w:bCs/>
        </w:rPr>
        <w:t xml:space="preserve"> HTML.</w:t>
      </w:r>
      <w:r w:rsidRPr="002F123C">
        <w:rPr>
          <w:b/>
          <w:bCs/>
        </w:rPr>
        <w:br/>
        <w:t xml:space="preserve">5. </w:t>
      </w:r>
      <w:proofErr w:type="spellStart"/>
      <w:r w:rsidRPr="002F123C">
        <w:rPr>
          <w:b/>
          <w:bCs/>
        </w:rPr>
        <w:t>Deshabilitar</w:t>
      </w:r>
      <w:proofErr w:type="spellEnd"/>
      <w:r w:rsidRPr="002F123C">
        <w:rPr>
          <w:b/>
          <w:bCs/>
        </w:rPr>
        <w:t xml:space="preserve"> la </w:t>
      </w:r>
      <w:proofErr w:type="spellStart"/>
      <w:r w:rsidRPr="002F123C">
        <w:rPr>
          <w:b/>
          <w:bCs/>
        </w:rPr>
        <w:t>visualización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versiones</w:t>
      </w:r>
      <w:proofErr w:type="spellEnd"/>
      <w:r w:rsidRPr="002F123C">
        <w:rPr>
          <w:b/>
          <w:bCs/>
        </w:rPr>
        <w:t xml:space="preserve"> del </w:t>
      </w:r>
      <w:proofErr w:type="spellStart"/>
      <w:r w:rsidRPr="002F123C">
        <w:rPr>
          <w:b/>
          <w:bCs/>
        </w:rPr>
        <w:t>servidor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</w:r>
    </w:p>
    <w:p w14:paraId="65610E2D" w14:textId="77777777" w:rsidR="002F123C" w:rsidRPr="002F123C" w:rsidRDefault="002F123C" w:rsidP="002F123C">
      <w:pPr>
        <w:pStyle w:val="Ttulo1"/>
      </w:pPr>
      <w:r w:rsidRPr="002F123C">
        <w:t>6. CONCLUSIONES</w:t>
      </w:r>
    </w:p>
    <w:p w14:paraId="5769C4D0" w14:textId="77777777" w:rsidR="002F123C" w:rsidRPr="002F123C" w:rsidRDefault="002F123C" w:rsidP="002F123C">
      <w:pPr>
        <w:rPr>
          <w:b/>
          <w:bCs/>
        </w:rPr>
      </w:pPr>
      <w:r w:rsidRPr="002F123C">
        <w:rPr>
          <w:b/>
          <w:bCs/>
        </w:rPr>
        <w:t xml:space="preserve">El sitio web </w:t>
      </w:r>
      <w:proofErr w:type="spellStart"/>
      <w:r w:rsidRPr="002F123C">
        <w:rPr>
          <w:b/>
          <w:bCs/>
        </w:rPr>
        <w:t>analizado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muestra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vulnerabilidades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pasivas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importantes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debido</w:t>
      </w:r>
      <w:proofErr w:type="spellEnd"/>
      <w:r w:rsidRPr="002F123C">
        <w:rPr>
          <w:b/>
          <w:bCs/>
        </w:rPr>
        <w:t xml:space="preserve"> al </w:t>
      </w:r>
      <w:proofErr w:type="spellStart"/>
      <w:r w:rsidRPr="002F123C">
        <w:rPr>
          <w:b/>
          <w:bCs/>
        </w:rPr>
        <w:t>uso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tecnologías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desactualizadas</w:t>
      </w:r>
      <w:proofErr w:type="spellEnd"/>
      <w:r w:rsidRPr="002F123C">
        <w:rPr>
          <w:b/>
          <w:bCs/>
        </w:rPr>
        <w:t xml:space="preserve"> y malas </w:t>
      </w:r>
      <w:proofErr w:type="spellStart"/>
      <w:r w:rsidRPr="002F123C">
        <w:rPr>
          <w:b/>
          <w:bCs/>
        </w:rPr>
        <w:t>prácticas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seguridad</w:t>
      </w:r>
      <w:proofErr w:type="spellEnd"/>
      <w:r w:rsidRPr="002F123C">
        <w:rPr>
          <w:b/>
          <w:bCs/>
        </w:rPr>
        <w:t xml:space="preserve">. </w:t>
      </w:r>
      <w:proofErr w:type="spellStart"/>
      <w:r w:rsidRPr="002F123C">
        <w:rPr>
          <w:b/>
          <w:bCs/>
        </w:rPr>
        <w:t>Aunque</w:t>
      </w:r>
      <w:proofErr w:type="spellEnd"/>
      <w:r w:rsidRPr="002F123C">
        <w:rPr>
          <w:b/>
          <w:bCs/>
        </w:rPr>
        <w:t xml:space="preserve"> no se ha </w:t>
      </w:r>
      <w:proofErr w:type="spellStart"/>
      <w:r w:rsidRPr="002F123C">
        <w:rPr>
          <w:b/>
          <w:bCs/>
        </w:rPr>
        <w:t>realizado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ningún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tipo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ataque</w:t>
      </w:r>
      <w:proofErr w:type="spellEnd"/>
      <w:r w:rsidRPr="002F123C">
        <w:rPr>
          <w:b/>
          <w:bCs/>
        </w:rPr>
        <w:t xml:space="preserve">, se </w:t>
      </w:r>
      <w:proofErr w:type="spellStart"/>
      <w:r w:rsidRPr="002F123C">
        <w:rPr>
          <w:b/>
          <w:bCs/>
        </w:rPr>
        <w:t>recomienda</w:t>
      </w:r>
      <w:proofErr w:type="spellEnd"/>
      <w:r w:rsidRPr="002F123C">
        <w:rPr>
          <w:b/>
          <w:bCs/>
        </w:rPr>
        <w:t xml:space="preserve"> a la </w:t>
      </w:r>
      <w:proofErr w:type="spellStart"/>
      <w:r w:rsidRPr="002F123C">
        <w:rPr>
          <w:b/>
          <w:bCs/>
        </w:rPr>
        <w:t>entidad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reforzar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su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infraestructura</w:t>
      </w:r>
      <w:proofErr w:type="spellEnd"/>
      <w:r w:rsidRPr="002F123C">
        <w:rPr>
          <w:b/>
          <w:bCs/>
        </w:rPr>
        <w:t xml:space="preserve"> para </w:t>
      </w:r>
      <w:proofErr w:type="spellStart"/>
      <w:r w:rsidRPr="002F123C">
        <w:rPr>
          <w:b/>
          <w:bCs/>
        </w:rPr>
        <w:t>evitar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futuros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incidentes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</w:r>
      <w:r w:rsidRPr="002F123C">
        <w:rPr>
          <w:b/>
          <w:bCs/>
        </w:rPr>
        <w:br/>
        <w:t xml:space="preserve">Este </w:t>
      </w:r>
      <w:proofErr w:type="spellStart"/>
      <w:r w:rsidRPr="002F123C">
        <w:rPr>
          <w:b/>
          <w:bCs/>
        </w:rPr>
        <w:t>análisis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fue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realizado</w:t>
      </w:r>
      <w:proofErr w:type="spellEnd"/>
      <w:r w:rsidRPr="002F123C">
        <w:rPr>
          <w:b/>
          <w:bCs/>
        </w:rPr>
        <w:t xml:space="preserve"> con fines </w:t>
      </w:r>
      <w:proofErr w:type="spellStart"/>
      <w:r w:rsidRPr="002F123C">
        <w:rPr>
          <w:b/>
          <w:bCs/>
        </w:rPr>
        <w:t>exclusivamente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académicos</w:t>
      </w:r>
      <w:proofErr w:type="spellEnd"/>
      <w:r w:rsidRPr="002F123C">
        <w:rPr>
          <w:b/>
          <w:bCs/>
        </w:rPr>
        <w:t xml:space="preserve">, sin </w:t>
      </w:r>
      <w:proofErr w:type="spellStart"/>
      <w:r w:rsidRPr="002F123C">
        <w:rPr>
          <w:b/>
          <w:bCs/>
        </w:rPr>
        <w:t>realizar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pruebas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invasivas</w:t>
      </w:r>
      <w:proofErr w:type="spellEnd"/>
      <w:r w:rsidRPr="002F123C">
        <w:rPr>
          <w:b/>
          <w:bCs/>
        </w:rPr>
        <w:t xml:space="preserve">, </w:t>
      </w:r>
      <w:proofErr w:type="spellStart"/>
      <w:r w:rsidRPr="002F123C">
        <w:rPr>
          <w:b/>
          <w:bCs/>
        </w:rPr>
        <w:t>respetando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los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principios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éticos</w:t>
      </w:r>
      <w:proofErr w:type="spellEnd"/>
      <w:r w:rsidRPr="002F123C">
        <w:rPr>
          <w:b/>
          <w:bCs/>
        </w:rPr>
        <w:t xml:space="preserve"> y </w:t>
      </w:r>
      <w:proofErr w:type="spellStart"/>
      <w:r w:rsidRPr="002F123C">
        <w:rPr>
          <w:b/>
          <w:bCs/>
        </w:rPr>
        <w:t>legales</w:t>
      </w:r>
      <w:proofErr w:type="spellEnd"/>
      <w:r w:rsidRPr="002F123C">
        <w:rPr>
          <w:b/>
          <w:bCs/>
        </w:rPr>
        <w:t xml:space="preserve"> de la </w:t>
      </w:r>
      <w:proofErr w:type="spellStart"/>
      <w:r w:rsidRPr="002F123C">
        <w:rPr>
          <w:b/>
          <w:bCs/>
        </w:rPr>
        <w:t>carrera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Ingeniería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en</w:t>
      </w:r>
      <w:proofErr w:type="spellEnd"/>
      <w:r w:rsidRPr="002F123C">
        <w:rPr>
          <w:b/>
          <w:bCs/>
        </w:rPr>
        <w:t xml:space="preserve"> </w:t>
      </w:r>
      <w:proofErr w:type="spellStart"/>
      <w:r w:rsidRPr="002F123C">
        <w:rPr>
          <w:b/>
          <w:bCs/>
        </w:rPr>
        <w:t>Sistemas</w:t>
      </w:r>
      <w:proofErr w:type="spellEnd"/>
      <w:r w:rsidRPr="002F123C">
        <w:rPr>
          <w:b/>
          <w:bCs/>
        </w:rPr>
        <w:t xml:space="preserve"> de </w:t>
      </w:r>
      <w:proofErr w:type="spellStart"/>
      <w:r w:rsidRPr="002F123C">
        <w:rPr>
          <w:b/>
          <w:bCs/>
        </w:rPr>
        <w:t>Información</w:t>
      </w:r>
      <w:proofErr w:type="spellEnd"/>
      <w:r w:rsidRPr="002F123C">
        <w:rPr>
          <w:b/>
          <w:bCs/>
        </w:rPr>
        <w:t>.</w:t>
      </w:r>
      <w:r w:rsidRPr="002F123C">
        <w:rPr>
          <w:b/>
          <w:bCs/>
        </w:rPr>
        <w:br/>
      </w:r>
    </w:p>
    <w:p w14:paraId="59D52279" w14:textId="6EB85CF5" w:rsidR="002C51E8" w:rsidRPr="002F123C" w:rsidRDefault="002C51E8" w:rsidP="002F123C"/>
    <w:sectPr w:rsidR="002C51E8" w:rsidRPr="002F1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040573">
    <w:abstractNumId w:val="8"/>
  </w:num>
  <w:num w:numId="2" w16cid:durableId="1096512968">
    <w:abstractNumId w:val="6"/>
  </w:num>
  <w:num w:numId="3" w16cid:durableId="485435303">
    <w:abstractNumId w:val="5"/>
  </w:num>
  <w:num w:numId="4" w16cid:durableId="1552109016">
    <w:abstractNumId w:val="4"/>
  </w:num>
  <w:num w:numId="5" w16cid:durableId="1920938905">
    <w:abstractNumId w:val="7"/>
  </w:num>
  <w:num w:numId="6" w16cid:durableId="47189664">
    <w:abstractNumId w:val="3"/>
  </w:num>
  <w:num w:numId="7" w16cid:durableId="1304655909">
    <w:abstractNumId w:val="2"/>
  </w:num>
  <w:num w:numId="8" w16cid:durableId="855265150">
    <w:abstractNumId w:val="1"/>
  </w:num>
  <w:num w:numId="9" w16cid:durableId="181417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1E8"/>
    <w:rsid w:val="002F123C"/>
    <w:rsid w:val="00326F90"/>
    <w:rsid w:val="007D6A07"/>
    <w:rsid w:val="009B03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753F11"/>
  <w14:defaultImageDpi w14:val="300"/>
  <w15:docId w15:val="{F404084B-7323-479B-A338-84F89110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USER</cp:lastModifiedBy>
  <cp:revision>1</cp:revision>
  <dcterms:created xsi:type="dcterms:W3CDTF">2013-12-23T23:15:00Z</dcterms:created>
  <dcterms:modified xsi:type="dcterms:W3CDTF">2025-05-22T16:28:00Z</dcterms:modified>
  <cp:category/>
</cp:coreProperties>
</file>